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2EA6C" w14:textId="0921AE68" w:rsidR="00E97BFD" w:rsidRDefault="00000000" w:rsidP="009B503D">
      <w:pPr>
        <w:pStyle w:val="Title"/>
      </w:pPr>
      <w:r>
        <w:t>Behavioral Interview Questions and STAR Method</w:t>
      </w:r>
    </w:p>
    <w:p w14:paraId="0466A550" w14:textId="77777777" w:rsidR="00E97BFD" w:rsidRDefault="00000000">
      <w:r>
        <w:t>TEAMWORK &amp; COLLABORATION</w:t>
      </w:r>
    </w:p>
    <w:p w14:paraId="11493E4C" w14:textId="77777777" w:rsidR="00C74007" w:rsidRDefault="00000000">
      <w:r>
        <w:t>- Describe a time you worked effectively as part of a team.</w:t>
      </w:r>
    </w:p>
    <w:p w14:paraId="738B2959" w14:textId="2B5722B3" w:rsidR="00E97BFD" w:rsidRDefault="00000000" w:rsidP="00C74007">
      <w:pPr>
        <w:pStyle w:val="ListParagraph"/>
        <w:numPr>
          <w:ilvl w:val="0"/>
          <w:numId w:val="10"/>
        </w:numPr>
      </w:pPr>
      <w:r>
        <w:t xml:space="preserve">Capstone </w:t>
      </w:r>
      <w:r w:rsidR="00C74007">
        <w:t>–</w:t>
      </w:r>
      <w:r>
        <w:t xml:space="preserve"> Admin</w:t>
      </w:r>
    </w:p>
    <w:p w14:paraId="6CD54B99" w14:textId="57FB9B90" w:rsidR="00C74007" w:rsidRDefault="00C74007" w:rsidP="00C74007">
      <w:pPr>
        <w:pStyle w:val="ListParagraph"/>
        <w:numPr>
          <w:ilvl w:val="1"/>
          <w:numId w:val="10"/>
        </w:numPr>
      </w:pPr>
      <w:r>
        <w:t>Situation</w:t>
      </w:r>
    </w:p>
    <w:p w14:paraId="1C69A40A" w14:textId="06A3479F" w:rsidR="00C74007" w:rsidRDefault="00C74007" w:rsidP="00C74007">
      <w:pPr>
        <w:pStyle w:val="ListParagraph"/>
        <w:numPr>
          <w:ilvl w:val="1"/>
          <w:numId w:val="10"/>
        </w:numPr>
      </w:pPr>
      <w:r>
        <w:t>Task</w:t>
      </w:r>
    </w:p>
    <w:p w14:paraId="75EAC237" w14:textId="46106E85" w:rsidR="00C74007" w:rsidRDefault="00C74007" w:rsidP="00C74007">
      <w:pPr>
        <w:pStyle w:val="ListParagraph"/>
        <w:numPr>
          <w:ilvl w:val="1"/>
          <w:numId w:val="10"/>
        </w:numPr>
      </w:pPr>
      <w:r>
        <w:t xml:space="preserve">Action </w:t>
      </w:r>
    </w:p>
    <w:p w14:paraId="3DA3A565" w14:textId="1C91CE3C" w:rsidR="00C74007" w:rsidRDefault="00C74007" w:rsidP="00C74007">
      <w:pPr>
        <w:pStyle w:val="ListParagraph"/>
        <w:numPr>
          <w:ilvl w:val="1"/>
          <w:numId w:val="10"/>
        </w:numPr>
      </w:pPr>
      <w:r>
        <w:t>Result</w:t>
      </w:r>
    </w:p>
    <w:p w14:paraId="37A1B11F" w14:textId="77777777" w:rsidR="00C74007" w:rsidRDefault="00000000">
      <w:r>
        <w:t xml:space="preserve">- Tell me about a situation when you </w:t>
      </w:r>
      <w:proofErr w:type="gramStart"/>
      <w:r>
        <w:t>dealt</w:t>
      </w:r>
      <w:proofErr w:type="gramEnd"/>
      <w:r>
        <w:t xml:space="preserve"> with a difficult team member.</w:t>
      </w:r>
    </w:p>
    <w:p w14:paraId="659AAF92" w14:textId="6F29F4D0" w:rsidR="00E97BFD" w:rsidRDefault="00000000" w:rsidP="00C74007">
      <w:pPr>
        <w:pStyle w:val="ListParagraph"/>
        <w:numPr>
          <w:ilvl w:val="0"/>
          <w:numId w:val="10"/>
        </w:numPr>
      </w:pPr>
      <w:r>
        <w:t xml:space="preserve">Capstone </w:t>
      </w:r>
      <w:r w:rsidR="00C74007">
        <w:t>–</w:t>
      </w:r>
      <w:r>
        <w:t xml:space="preserve"> Felix</w:t>
      </w:r>
    </w:p>
    <w:p w14:paraId="5A6ACEBF" w14:textId="77777777" w:rsidR="00C74007" w:rsidRDefault="00C74007" w:rsidP="00C74007">
      <w:pPr>
        <w:pStyle w:val="ListParagraph"/>
        <w:numPr>
          <w:ilvl w:val="1"/>
          <w:numId w:val="10"/>
        </w:numPr>
      </w:pPr>
      <w:r>
        <w:t>Situation</w:t>
      </w:r>
    </w:p>
    <w:p w14:paraId="4E8A5E96" w14:textId="77777777" w:rsidR="00C74007" w:rsidRDefault="00C74007" w:rsidP="00C74007">
      <w:pPr>
        <w:pStyle w:val="ListParagraph"/>
        <w:numPr>
          <w:ilvl w:val="1"/>
          <w:numId w:val="10"/>
        </w:numPr>
      </w:pPr>
      <w:r>
        <w:t>Task</w:t>
      </w:r>
    </w:p>
    <w:p w14:paraId="2D5B7B3B" w14:textId="77777777" w:rsidR="00C74007" w:rsidRDefault="00C74007" w:rsidP="00C74007">
      <w:pPr>
        <w:pStyle w:val="ListParagraph"/>
        <w:numPr>
          <w:ilvl w:val="1"/>
          <w:numId w:val="10"/>
        </w:numPr>
      </w:pPr>
      <w:r>
        <w:t xml:space="preserve">Action </w:t>
      </w:r>
    </w:p>
    <w:p w14:paraId="7FC86A94" w14:textId="579CECE3" w:rsidR="00C74007" w:rsidRDefault="00C74007" w:rsidP="00C74007">
      <w:pPr>
        <w:pStyle w:val="ListParagraph"/>
        <w:numPr>
          <w:ilvl w:val="1"/>
          <w:numId w:val="10"/>
        </w:numPr>
      </w:pPr>
      <w:r>
        <w:t>Result</w:t>
      </w:r>
    </w:p>
    <w:p w14:paraId="6B92FEE9" w14:textId="77777777" w:rsidR="00C74007" w:rsidRDefault="00000000">
      <w:r>
        <w:t>- Can you share an example of how you resolved a conflict within a team?</w:t>
      </w:r>
    </w:p>
    <w:p w14:paraId="2C9239EF" w14:textId="7324F334" w:rsidR="00E97BFD" w:rsidRDefault="00000000" w:rsidP="00C74007">
      <w:pPr>
        <w:pStyle w:val="ListParagraph"/>
        <w:numPr>
          <w:ilvl w:val="0"/>
          <w:numId w:val="10"/>
        </w:numPr>
      </w:pPr>
      <w:r>
        <w:t>Advance -- Sam and Marie</w:t>
      </w:r>
    </w:p>
    <w:p w14:paraId="2D89A715" w14:textId="77777777" w:rsidR="00C74007" w:rsidRDefault="00C74007" w:rsidP="00C74007">
      <w:pPr>
        <w:pStyle w:val="ListParagraph"/>
        <w:numPr>
          <w:ilvl w:val="1"/>
          <w:numId w:val="10"/>
        </w:numPr>
      </w:pPr>
      <w:r>
        <w:t>Situation</w:t>
      </w:r>
    </w:p>
    <w:p w14:paraId="14DB97D0" w14:textId="77777777" w:rsidR="00C74007" w:rsidRDefault="00C74007" w:rsidP="00C74007">
      <w:pPr>
        <w:pStyle w:val="ListParagraph"/>
        <w:numPr>
          <w:ilvl w:val="1"/>
          <w:numId w:val="10"/>
        </w:numPr>
      </w:pPr>
      <w:r>
        <w:t>Task</w:t>
      </w:r>
    </w:p>
    <w:p w14:paraId="475BCF78" w14:textId="77777777" w:rsidR="00C74007" w:rsidRDefault="00C74007" w:rsidP="00C74007">
      <w:pPr>
        <w:pStyle w:val="ListParagraph"/>
        <w:numPr>
          <w:ilvl w:val="1"/>
          <w:numId w:val="10"/>
        </w:numPr>
      </w:pPr>
      <w:r>
        <w:t xml:space="preserve">Action </w:t>
      </w:r>
    </w:p>
    <w:p w14:paraId="00C54764" w14:textId="47062BA0" w:rsidR="00E97BFD" w:rsidRDefault="00C74007" w:rsidP="00C74007">
      <w:pPr>
        <w:pStyle w:val="ListParagraph"/>
        <w:numPr>
          <w:ilvl w:val="1"/>
          <w:numId w:val="10"/>
        </w:numPr>
      </w:pPr>
      <w:r>
        <w:t>Result</w:t>
      </w:r>
    </w:p>
    <w:p w14:paraId="572D4BDF" w14:textId="77777777" w:rsidR="00C74007" w:rsidRDefault="00C74007"/>
    <w:p w14:paraId="356CC10B" w14:textId="77777777" w:rsidR="00C74007" w:rsidRDefault="00C74007"/>
    <w:p w14:paraId="50DE1E6A" w14:textId="77777777" w:rsidR="00C74007" w:rsidRDefault="00C74007"/>
    <w:p w14:paraId="0214DB35" w14:textId="77777777" w:rsidR="009B503D" w:rsidRDefault="009B503D"/>
    <w:p w14:paraId="6CE49791" w14:textId="77777777" w:rsidR="009B503D" w:rsidRDefault="009B503D"/>
    <w:p w14:paraId="0675577F" w14:textId="77777777" w:rsidR="009B503D" w:rsidRDefault="009B503D"/>
    <w:p w14:paraId="45375453" w14:textId="77777777" w:rsidR="009B503D" w:rsidRDefault="009B503D"/>
    <w:p w14:paraId="0F4ED63D" w14:textId="77777777" w:rsidR="009B503D" w:rsidRDefault="009B503D"/>
    <w:p w14:paraId="10E876A7" w14:textId="77777777" w:rsidR="009B503D" w:rsidRDefault="009B503D"/>
    <w:p w14:paraId="2B507855" w14:textId="28369425" w:rsidR="00E97BFD" w:rsidRDefault="00000000">
      <w:r>
        <w:t>PROBLEM-SOLVING &amp; DECISION-MAKING</w:t>
      </w:r>
    </w:p>
    <w:p w14:paraId="492526C7" w14:textId="77777777" w:rsidR="00E97BFD" w:rsidRDefault="00000000">
      <w:r>
        <w:t>- Give an example of a challenging problem you faced and how you solved it.</w:t>
      </w:r>
    </w:p>
    <w:p w14:paraId="314D73BA" w14:textId="490C0CF1" w:rsidR="00E97BFD" w:rsidRDefault="00000000" w:rsidP="0085746B">
      <w:pPr>
        <w:pStyle w:val="ListParagraph"/>
        <w:numPr>
          <w:ilvl w:val="0"/>
          <w:numId w:val="10"/>
        </w:numPr>
      </w:pPr>
      <w:r>
        <w:t xml:space="preserve">Undergrad Capstone </w:t>
      </w:r>
      <w:r w:rsidR="0085746B">
        <w:t>–</w:t>
      </w:r>
      <w:r>
        <w:t xml:space="preserve"> Hackathon</w:t>
      </w:r>
    </w:p>
    <w:p w14:paraId="6E594753" w14:textId="77777777" w:rsidR="0085746B" w:rsidRDefault="0085746B" w:rsidP="0085746B">
      <w:pPr>
        <w:pStyle w:val="ListParagraph"/>
        <w:numPr>
          <w:ilvl w:val="1"/>
          <w:numId w:val="10"/>
        </w:numPr>
      </w:pPr>
      <w:r>
        <w:t>Situation</w:t>
      </w:r>
    </w:p>
    <w:p w14:paraId="721229D2" w14:textId="77777777" w:rsidR="0085746B" w:rsidRDefault="0085746B" w:rsidP="0085746B">
      <w:pPr>
        <w:pStyle w:val="ListParagraph"/>
        <w:numPr>
          <w:ilvl w:val="1"/>
          <w:numId w:val="10"/>
        </w:numPr>
      </w:pPr>
      <w:r>
        <w:t>Task</w:t>
      </w:r>
    </w:p>
    <w:p w14:paraId="3DDB4211" w14:textId="77777777" w:rsidR="0085746B" w:rsidRDefault="0085746B" w:rsidP="0085746B">
      <w:pPr>
        <w:pStyle w:val="ListParagraph"/>
        <w:numPr>
          <w:ilvl w:val="1"/>
          <w:numId w:val="10"/>
        </w:numPr>
      </w:pPr>
      <w:r>
        <w:t xml:space="preserve">Action </w:t>
      </w:r>
    </w:p>
    <w:p w14:paraId="7F5C0165" w14:textId="06C06062" w:rsidR="0085746B" w:rsidRDefault="0085746B" w:rsidP="0085746B">
      <w:pPr>
        <w:pStyle w:val="ListParagraph"/>
        <w:numPr>
          <w:ilvl w:val="1"/>
          <w:numId w:val="10"/>
        </w:numPr>
      </w:pPr>
      <w:r>
        <w:t>Result</w:t>
      </w:r>
    </w:p>
    <w:p w14:paraId="6AD8C183" w14:textId="77777777" w:rsidR="0085746B" w:rsidRDefault="00000000">
      <w:r>
        <w:t>- Tell me about a time when you made an important decision with limited information.</w:t>
      </w:r>
    </w:p>
    <w:p w14:paraId="33ACBDFC" w14:textId="3BD4B962" w:rsidR="00E97BFD" w:rsidRDefault="00000000" w:rsidP="0085746B">
      <w:pPr>
        <w:pStyle w:val="ListParagraph"/>
        <w:numPr>
          <w:ilvl w:val="0"/>
          <w:numId w:val="10"/>
        </w:numPr>
      </w:pPr>
      <w:r>
        <w:t>Going back to school -- MSBA/after Tombras internship</w:t>
      </w:r>
    </w:p>
    <w:p w14:paraId="631ACD07" w14:textId="77777777" w:rsidR="0085746B" w:rsidRDefault="0085746B" w:rsidP="0085746B">
      <w:pPr>
        <w:pStyle w:val="ListParagraph"/>
        <w:numPr>
          <w:ilvl w:val="1"/>
          <w:numId w:val="10"/>
        </w:numPr>
      </w:pPr>
      <w:r>
        <w:t>Situation</w:t>
      </w:r>
    </w:p>
    <w:p w14:paraId="1638733E" w14:textId="77777777" w:rsidR="0085746B" w:rsidRDefault="0085746B" w:rsidP="0085746B">
      <w:pPr>
        <w:pStyle w:val="ListParagraph"/>
        <w:numPr>
          <w:ilvl w:val="1"/>
          <w:numId w:val="10"/>
        </w:numPr>
      </w:pPr>
      <w:r>
        <w:t>Task</w:t>
      </w:r>
    </w:p>
    <w:p w14:paraId="0EA9C201" w14:textId="77777777" w:rsidR="0085746B" w:rsidRDefault="0085746B" w:rsidP="0085746B">
      <w:pPr>
        <w:pStyle w:val="ListParagraph"/>
        <w:numPr>
          <w:ilvl w:val="1"/>
          <w:numId w:val="10"/>
        </w:numPr>
      </w:pPr>
      <w:r>
        <w:t xml:space="preserve">Action </w:t>
      </w:r>
    </w:p>
    <w:p w14:paraId="2CC02A12" w14:textId="59968DDD" w:rsidR="0085746B" w:rsidRDefault="0085746B" w:rsidP="0085746B">
      <w:pPr>
        <w:pStyle w:val="ListParagraph"/>
        <w:numPr>
          <w:ilvl w:val="1"/>
          <w:numId w:val="10"/>
        </w:numPr>
      </w:pPr>
      <w:r>
        <w:t>Result</w:t>
      </w:r>
    </w:p>
    <w:p w14:paraId="05012FFC" w14:textId="77777777" w:rsidR="00E97BFD" w:rsidRDefault="00000000">
      <w:r>
        <w:t>- Describe a situation where you had to think quickly to handle an unexpected issue.</w:t>
      </w:r>
    </w:p>
    <w:p w14:paraId="1892EE12" w14:textId="2AAE9978" w:rsidR="0085746B" w:rsidRDefault="0085746B" w:rsidP="0085746B">
      <w:pPr>
        <w:pStyle w:val="ListParagraph"/>
        <w:numPr>
          <w:ilvl w:val="0"/>
          <w:numId w:val="10"/>
        </w:numPr>
      </w:pPr>
      <w:r>
        <w:t>________________</w:t>
      </w:r>
    </w:p>
    <w:p w14:paraId="57C3E049" w14:textId="77777777" w:rsidR="0085746B" w:rsidRDefault="0085746B" w:rsidP="0085746B">
      <w:pPr>
        <w:pStyle w:val="ListParagraph"/>
        <w:numPr>
          <w:ilvl w:val="1"/>
          <w:numId w:val="10"/>
        </w:numPr>
      </w:pPr>
      <w:r>
        <w:t>Situation</w:t>
      </w:r>
    </w:p>
    <w:p w14:paraId="10802FC2" w14:textId="77777777" w:rsidR="0085746B" w:rsidRDefault="0085746B" w:rsidP="0085746B">
      <w:pPr>
        <w:pStyle w:val="ListParagraph"/>
        <w:numPr>
          <w:ilvl w:val="1"/>
          <w:numId w:val="10"/>
        </w:numPr>
      </w:pPr>
      <w:r>
        <w:t>Task</w:t>
      </w:r>
    </w:p>
    <w:p w14:paraId="20B4D3C9" w14:textId="77777777" w:rsidR="0085746B" w:rsidRDefault="0085746B" w:rsidP="0085746B">
      <w:pPr>
        <w:pStyle w:val="ListParagraph"/>
        <w:numPr>
          <w:ilvl w:val="1"/>
          <w:numId w:val="10"/>
        </w:numPr>
      </w:pPr>
      <w:r>
        <w:t xml:space="preserve">Action </w:t>
      </w:r>
    </w:p>
    <w:p w14:paraId="199A9C4F" w14:textId="053FFD33" w:rsidR="00E97BFD" w:rsidRDefault="0085746B" w:rsidP="0085746B">
      <w:pPr>
        <w:pStyle w:val="ListParagraph"/>
        <w:numPr>
          <w:ilvl w:val="1"/>
          <w:numId w:val="10"/>
        </w:numPr>
      </w:pPr>
      <w:r>
        <w:t>Result</w:t>
      </w:r>
    </w:p>
    <w:p w14:paraId="006A5C1A" w14:textId="77777777" w:rsidR="009B503D" w:rsidRDefault="009B503D"/>
    <w:p w14:paraId="62FF315F" w14:textId="77777777" w:rsidR="009B503D" w:rsidRDefault="009B503D"/>
    <w:p w14:paraId="2EDD1A80" w14:textId="77777777" w:rsidR="009B503D" w:rsidRDefault="009B503D"/>
    <w:p w14:paraId="1FD2E5AA" w14:textId="77777777" w:rsidR="009B503D" w:rsidRDefault="009B503D"/>
    <w:p w14:paraId="320BBEA3" w14:textId="77777777" w:rsidR="009B503D" w:rsidRDefault="009B503D"/>
    <w:p w14:paraId="3571887D" w14:textId="77777777" w:rsidR="009B503D" w:rsidRDefault="009B503D"/>
    <w:p w14:paraId="6253B349" w14:textId="77777777" w:rsidR="009B503D" w:rsidRDefault="009B503D"/>
    <w:p w14:paraId="0AA4598A" w14:textId="77777777" w:rsidR="009B503D" w:rsidRDefault="009B503D"/>
    <w:p w14:paraId="043AFB66" w14:textId="77777777" w:rsidR="009B503D" w:rsidRDefault="009B503D"/>
    <w:p w14:paraId="3BF06D7F" w14:textId="77777777" w:rsidR="009B503D" w:rsidRDefault="009B503D"/>
    <w:p w14:paraId="130CEA46" w14:textId="77777777" w:rsidR="009B503D" w:rsidRDefault="009B503D"/>
    <w:p w14:paraId="5B6B3A4B" w14:textId="11A571D6" w:rsidR="00E97BFD" w:rsidRDefault="00000000">
      <w:r>
        <w:lastRenderedPageBreak/>
        <w:t>LEADERSHIP</w:t>
      </w:r>
    </w:p>
    <w:p w14:paraId="01B8B8F2" w14:textId="77777777" w:rsidR="0085746B" w:rsidRDefault="00000000" w:rsidP="0085746B">
      <w:r>
        <w:t>- Provide an example of a time you took the lead on a project.</w:t>
      </w:r>
    </w:p>
    <w:p w14:paraId="41B50F31" w14:textId="7BD050CD" w:rsidR="00E97BFD" w:rsidRDefault="00000000" w:rsidP="0085746B">
      <w:pPr>
        <w:pStyle w:val="ListParagraph"/>
        <w:numPr>
          <w:ilvl w:val="0"/>
          <w:numId w:val="10"/>
        </w:numPr>
      </w:pPr>
      <w:r>
        <w:t>Fastenal -- Back Room reconfiguration</w:t>
      </w:r>
    </w:p>
    <w:p w14:paraId="1527FD21" w14:textId="77777777" w:rsidR="0085746B" w:rsidRDefault="0085746B" w:rsidP="0085746B">
      <w:pPr>
        <w:pStyle w:val="ListParagraph"/>
        <w:numPr>
          <w:ilvl w:val="1"/>
          <w:numId w:val="10"/>
        </w:numPr>
      </w:pPr>
      <w:r>
        <w:t>Situation</w:t>
      </w:r>
    </w:p>
    <w:p w14:paraId="3A26A52B" w14:textId="77777777" w:rsidR="0085746B" w:rsidRDefault="0085746B" w:rsidP="0085746B">
      <w:pPr>
        <w:pStyle w:val="ListParagraph"/>
        <w:numPr>
          <w:ilvl w:val="1"/>
          <w:numId w:val="10"/>
        </w:numPr>
      </w:pPr>
      <w:r>
        <w:t>Task</w:t>
      </w:r>
    </w:p>
    <w:p w14:paraId="779B35B7" w14:textId="77777777" w:rsidR="0085746B" w:rsidRDefault="0085746B" w:rsidP="0085746B">
      <w:pPr>
        <w:pStyle w:val="ListParagraph"/>
        <w:numPr>
          <w:ilvl w:val="1"/>
          <w:numId w:val="10"/>
        </w:numPr>
      </w:pPr>
      <w:r>
        <w:t xml:space="preserve">Action </w:t>
      </w:r>
    </w:p>
    <w:p w14:paraId="18F181E6" w14:textId="187A918F" w:rsidR="0085746B" w:rsidRDefault="0085746B" w:rsidP="00A15D7D">
      <w:pPr>
        <w:pStyle w:val="ListParagraph"/>
        <w:numPr>
          <w:ilvl w:val="1"/>
          <w:numId w:val="10"/>
        </w:numPr>
      </w:pPr>
      <w:r>
        <w:t>Result</w:t>
      </w:r>
    </w:p>
    <w:p w14:paraId="5A14ADA1" w14:textId="77777777" w:rsidR="00E97BFD" w:rsidRDefault="00000000">
      <w:r>
        <w:t xml:space="preserve">- Tell me about a situation where you </w:t>
      </w:r>
      <w:proofErr w:type="gramStart"/>
      <w:r>
        <w:t>motivated</w:t>
      </w:r>
      <w:proofErr w:type="gramEnd"/>
      <w:r>
        <w:t xml:space="preserve"> others </w:t>
      </w:r>
      <w:proofErr w:type="gramStart"/>
      <w:r>
        <w:t>toward achieving</w:t>
      </w:r>
      <w:proofErr w:type="gramEnd"/>
      <w:r>
        <w:t xml:space="preserve"> a common goal.</w:t>
      </w:r>
    </w:p>
    <w:p w14:paraId="044A7D18" w14:textId="79DE5880" w:rsidR="0085746B" w:rsidRDefault="0085746B" w:rsidP="0085746B">
      <w:pPr>
        <w:pStyle w:val="ListParagraph"/>
        <w:numPr>
          <w:ilvl w:val="0"/>
          <w:numId w:val="10"/>
        </w:numPr>
      </w:pPr>
      <w:r>
        <w:t xml:space="preserve">Title Boxing </w:t>
      </w:r>
      <w:r w:rsidR="00A15D7D">
        <w:t>– pretty much any time I had to teach a class</w:t>
      </w:r>
    </w:p>
    <w:p w14:paraId="1221753C" w14:textId="77777777" w:rsidR="00A15D7D" w:rsidRDefault="00A15D7D" w:rsidP="00A15D7D">
      <w:pPr>
        <w:pStyle w:val="ListParagraph"/>
        <w:numPr>
          <w:ilvl w:val="1"/>
          <w:numId w:val="10"/>
        </w:numPr>
      </w:pPr>
      <w:r>
        <w:t>Situation</w:t>
      </w:r>
    </w:p>
    <w:p w14:paraId="289B2C48" w14:textId="77777777" w:rsidR="00A15D7D" w:rsidRDefault="00A15D7D" w:rsidP="00A15D7D">
      <w:pPr>
        <w:pStyle w:val="ListParagraph"/>
        <w:numPr>
          <w:ilvl w:val="1"/>
          <w:numId w:val="10"/>
        </w:numPr>
      </w:pPr>
      <w:r>
        <w:t>Task</w:t>
      </w:r>
    </w:p>
    <w:p w14:paraId="63FE8372" w14:textId="77777777" w:rsidR="00A15D7D" w:rsidRDefault="00A15D7D" w:rsidP="00A15D7D">
      <w:pPr>
        <w:pStyle w:val="ListParagraph"/>
        <w:numPr>
          <w:ilvl w:val="1"/>
          <w:numId w:val="10"/>
        </w:numPr>
      </w:pPr>
      <w:r>
        <w:t xml:space="preserve">Action </w:t>
      </w:r>
    </w:p>
    <w:p w14:paraId="23436795" w14:textId="0837221F" w:rsidR="00A15D7D" w:rsidRDefault="00A15D7D" w:rsidP="00A15D7D">
      <w:pPr>
        <w:pStyle w:val="ListParagraph"/>
        <w:numPr>
          <w:ilvl w:val="1"/>
          <w:numId w:val="10"/>
        </w:numPr>
      </w:pPr>
      <w:r>
        <w:t>Result</w:t>
      </w:r>
    </w:p>
    <w:p w14:paraId="08F48886" w14:textId="7D185449" w:rsidR="00E97BFD" w:rsidRDefault="00000000">
      <w:r>
        <w:t>- Describe a scenario where you had to provide constructive feedback to someone.</w:t>
      </w:r>
    </w:p>
    <w:p w14:paraId="71130D21" w14:textId="15780107" w:rsidR="009B503D" w:rsidRDefault="009B503D" w:rsidP="009B503D">
      <w:pPr>
        <w:pStyle w:val="ListParagraph"/>
        <w:numPr>
          <w:ilvl w:val="0"/>
          <w:numId w:val="10"/>
        </w:numPr>
      </w:pPr>
      <w:r>
        <w:t>Advance – Carl</w:t>
      </w:r>
    </w:p>
    <w:p w14:paraId="02EBA5CD" w14:textId="77777777" w:rsidR="009B503D" w:rsidRDefault="009B503D" w:rsidP="009B503D">
      <w:pPr>
        <w:pStyle w:val="ListParagraph"/>
        <w:numPr>
          <w:ilvl w:val="1"/>
          <w:numId w:val="10"/>
        </w:numPr>
      </w:pPr>
      <w:r>
        <w:t>Situation</w:t>
      </w:r>
    </w:p>
    <w:p w14:paraId="254451DC" w14:textId="77777777" w:rsidR="009B503D" w:rsidRDefault="009B503D" w:rsidP="009B503D">
      <w:pPr>
        <w:pStyle w:val="ListParagraph"/>
        <w:numPr>
          <w:ilvl w:val="1"/>
          <w:numId w:val="10"/>
        </w:numPr>
      </w:pPr>
      <w:r>
        <w:t>Task</w:t>
      </w:r>
    </w:p>
    <w:p w14:paraId="49053B17" w14:textId="77777777" w:rsidR="009B503D" w:rsidRDefault="009B503D" w:rsidP="009B503D">
      <w:pPr>
        <w:pStyle w:val="ListParagraph"/>
        <w:numPr>
          <w:ilvl w:val="1"/>
          <w:numId w:val="10"/>
        </w:numPr>
      </w:pPr>
      <w:r>
        <w:t xml:space="preserve">Action </w:t>
      </w:r>
    </w:p>
    <w:p w14:paraId="68B8CDD9" w14:textId="77777777" w:rsidR="009B503D" w:rsidRDefault="009B503D" w:rsidP="009B503D">
      <w:pPr>
        <w:pStyle w:val="ListParagraph"/>
        <w:numPr>
          <w:ilvl w:val="1"/>
          <w:numId w:val="10"/>
        </w:numPr>
      </w:pPr>
      <w:r>
        <w:t>Result</w:t>
      </w:r>
    </w:p>
    <w:p w14:paraId="71A19DDA" w14:textId="77777777" w:rsidR="009B503D" w:rsidRDefault="009B503D"/>
    <w:p w14:paraId="28262B23" w14:textId="77777777" w:rsidR="00E97BFD" w:rsidRDefault="00E97BFD"/>
    <w:p w14:paraId="782BB9BE" w14:textId="77777777" w:rsidR="009B503D" w:rsidRDefault="009B503D"/>
    <w:p w14:paraId="491443AE" w14:textId="77777777" w:rsidR="009B503D" w:rsidRDefault="009B503D"/>
    <w:p w14:paraId="13DD0B98" w14:textId="77777777" w:rsidR="009B503D" w:rsidRDefault="009B503D"/>
    <w:p w14:paraId="3BDBBBEE" w14:textId="77777777" w:rsidR="009B503D" w:rsidRDefault="009B503D"/>
    <w:p w14:paraId="6A4760C6" w14:textId="77777777" w:rsidR="009B503D" w:rsidRDefault="009B503D"/>
    <w:p w14:paraId="132184BC" w14:textId="77777777" w:rsidR="009B503D" w:rsidRDefault="009B503D"/>
    <w:p w14:paraId="4963AA4B" w14:textId="77777777" w:rsidR="009B503D" w:rsidRDefault="009B503D"/>
    <w:p w14:paraId="0E59458D" w14:textId="77777777" w:rsidR="009B503D" w:rsidRDefault="009B503D"/>
    <w:p w14:paraId="210EEB6E" w14:textId="77777777" w:rsidR="009B503D" w:rsidRDefault="009B503D"/>
    <w:p w14:paraId="0776FF05" w14:textId="77777777" w:rsidR="009B503D" w:rsidRDefault="009B503D"/>
    <w:p w14:paraId="64DAF722" w14:textId="77777777" w:rsidR="009B503D" w:rsidRDefault="009B503D"/>
    <w:p w14:paraId="5B51A8DE" w14:textId="7B22105F" w:rsidR="00E97BFD" w:rsidRDefault="00000000">
      <w:r>
        <w:t>ADAPTABILITY &amp; FLEXIBILITY</w:t>
      </w:r>
    </w:p>
    <w:p w14:paraId="352D6442" w14:textId="77777777" w:rsidR="00A15D7D" w:rsidRDefault="00000000">
      <w:r>
        <w:t>- Describe a time you had to adapt to significant change at work.</w:t>
      </w:r>
    </w:p>
    <w:p w14:paraId="0B005BE2" w14:textId="0D757CEC" w:rsidR="00A15D7D" w:rsidRDefault="009B503D" w:rsidP="00A15D7D">
      <w:pPr>
        <w:pStyle w:val="ListParagraph"/>
        <w:numPr>
          <w:ilvl w:val="0"/>
          <w:numId w:val="10"/>
        </w:numPr>
      </w:pPr>
      <w:r>
        <w:t>Sears Auto Center -- Going from Sears/Roebuck to Sears Holdings’</w:t>
      </w:r>
    </w:p>
    <w:p w14:paraId="27D19B09" w14:textId="77777777" w:rsidR="00A15D7D" w:rsidRDefault="00A15D7D" w:rsidP="00A15D7D">
      <w:pPr>
        <w:pStyle w:val="ListParagraph"/>
        <w:numPr>
          <w:ilvl w:val="1"/>
          <w:numId w:val="10"/>
        </w:numPr>
      </w:pPr>
      <w:r>
        <w:t>Situation</w:t>
      </w:r>
    </w:p>
    <w:p w14:paraId="2F356902" w14:textId="77777777" w:rsidR="00A15D7D" w:rsidRDefault="00A15D7D" w:rsidP="00A15D7D">
      <w:pPr>
        <w:pStyle w:val="ListParagraph"/>
        <w:numPr>
          <w:ilvl w:val="1"/>
          <w:numId w:val="10"/>
        </w:numPr>
      </w:pPr>
      <w:r>
        <w:t>Task</w:t>
      </w:r>
    </w:p>
    <w:p w14:paraId="2F0A492B" w14:textId="77777777" w:rsidR="00A15D7D" w:rsidRDefault="00A15D7D" w:rsidP="00A15D7D">
      <w:pPr>
        <w:pStyle w:val="ListParagraph"/>
        <w:numPr>
          <w:ilvl w:val="1"/>
          <w:numId w:val="10"/>
        </w:numPr>
      </w:pPr>
      <w:r>
        <w:t xml:space="preserve">Action </w:t>
      </w:r>
    </w:p>
    <w:p w14:paraId="38A5CF7D" w14:textId="77777777" w:rsidR="00A15D7D" w:rsidRDefault="00A15D7D" w:rsidP="00A15D7D">
      <w:pPr>
        <w:pStyle w:val="ListParagraph"/>
        <w:numPr>
          <w:ilvl w:val="1"/>
          <w:numId w:val="10"/>
        </w:numPr>
      </w:pPr>
      <w:r>
        <w:t>Result</w:t>
      </w:r>
    </w:p>
    <w:p w14:paraId="32D4063F" w14:textId="77777777" w:rsidR="00A15D7D" w:rsidRDefault="00A15D7D"/>
    <w:p w14:paraId="61C959A1" w14:textId="77777777" w:rsidR="00E97BFD" w:rsidRDefault="00000000">
      <w:r>
        <w:t>- Share an example of a situation where you managed competing priorities.</w:t>
      </w:r>
    </w:p>
    <w:p w14:paraId="469B5E28" w14:textId="77777777" w:rsidR="00A15D7D" w:rsidRDefault="00A15D7D" w:rsidP="00A15D7D">
      <w:pPr>
        <w:pStyle w:val="ListParagraph"/>
        <w:numPr>
          <w:ilvl w:val="0"/>
          <w:numId w:val="10"/>
        </w:numPr>
      </w:pPr>
      <w:r>
        <w:t>____________________________</w:t>
      </w:r>
    </w:p>
    <w:p w14:paraId="5177F9A6" w14:textId="77777777" w:rsidR="00A15D7D" w:rsidRDefault="00A15D7D" w:rsidP="00A15D7D">
      <w:pPr>
        <w:pStyle w:val="ListParagraph"/>
        <w:numPr>
          <w:ilvl w:val="1"/>
          <w:numId w:val="10"/>
        </w:numPr>
      </w:pPr>
      <w:r>
        <w:t>Situation</w:t>
      </w:r>
    </w:p>
    <w:p w14:paraId="02B13C56" w14:textId="77777777" w:rsidR="00A15D7D" w:rsidRDefault="00A15D7D" w:rsidP="00A15D7D">
      <w:pPr>
        <w:pStyle w:val="ListParagraph"/>
        <w:numPr>
          <w:ilvl w:val="1"/>
          <w:numId w:val="10"/>
        </w:numPr>
      </w:pPr>
      <w:r>
        <w:t>Task</w:t>
      </w:r>
    </w:p>
    <w:p w14:paraId="6464595A" w14:textId="77777777" w:rsidR="00A15D7D" w:rsidRDefault="00A15D7D" w:rsidP="00A15D7D">
      <w:pPr>
        <w:pStyle w:val="ListParagraph"/>
        <w:numPr>
          <w:ilvl w:val="1"/>
          <w:numId w:val="10"/>
        </w:numPr>
      </w:pPr>
      <w:r>
        <w:t xml:space="preserve">Action </w:t>
      </w:r>
    </w:p>
    <w:p w14:paraId="78C4AEAE" w14:textId="77777777" w:rsidR="00A15D7D" w:rsidRDefault="00A15D7D" w:rsidP="00A15D7D">
      <w:pPr>
        <w:pStyle w:val="ListParagraph"/>
        <w:numPr>
          <w:ilvl w:val="1"/>
          <w:numId w:val="10"/>
        </w:numPr>
      </w:pPr>
      <w:r>
        <w:t>Result</w:t>
      </w:r>
    </w:p>
    <w:p w14:paraId="1758D977" w14:textId="77777777" w:rsidR="00A15D7D" w:rsidRDefault="00A15D7D"/>
    <w:p w14:paraId="0480674F" w14:textId="77777777" w:rsidR="00E97BFD" w:rsidRDefault="00000000">
      <w:r>
        <w:t>- Can you tell me about a time when things didn’t go according to plan? How did you handle it?</w:t>
      </w:r>
    </w:p>
    <w:p w14:paraId="5E8F61BA" w14:textId="77777777" w:rsidR="00A15D7D" w:rsidRDefault="00A15D7D" w:rsidP="00A15D7D">
      <w:pPr>
        <w:pStyle w:val="ListParagraph"/>
        <w:numPr>
          <w:ilvl w:val="0"/>
          <w:numId w:val="10"/>
        </w:numPr>
      </w:pPr>
      <w:r>
        <w:t>____________________________</w:t>
      </w:r>
    </w:p>
    <w:p w14:paraId="3DA5088B" w14:textId="77777777" w:rsidR="00A15D7D" w:rsidRDefault="00A15D7D" w:rsidP="00A15D7D">
      <w:pPr>
        <w:pStyle w:val="ListParagraph"/>
        <w:numPr>
          <w:ilvl w:val="1"/>
          <w:numId w:val="10"/>
        </w:numPr>
      </w:pPr>
      <w:r>
        <w:t>Situation</w:t>
      </w:r>
    </w:p>
    <w:p w14:paraId="7F458C84" w14:textId="77777777" w:rsidR="00A15D7D" w:rsidRDefault="00A15D7D" w:rsidP="00A15D7D">
      <w:pPr>
        <w:pStyle w:val="ListParagraph"/>
        <w:numPr>
          <w:ilvl w:val="1"/>
          <w:numId w:val="10"/>
        </w:numPr>
      </w:pPr>
      <w:r>
        <w:t>Task</w:t>
      </w:r>
    </w:p>
    <w:p w14:paraId="2A2CA3DB" w14:textId="77777777" w:rsidR="00A15D7D" w:rsidRDefault="00A15D7D" w:rsidP="00A15D7D">
      <w:pPr>
        <w:pStyle w:val="ListParagraph"/>
        <w:numPr>
          <w:ilvl w:val="1"/>
          <w:numId w:val="10"/>
        </w:numPr>
      </w:pPr>
      <w:r>
        <w:t xml:space="preserve">Action </w:t>
      </w:r>
    </w:p>
    <w:p w14:paraId="0D96E4CC" w14:textId="77777777" w:rsidR="00A15D7D" w:rsidRDefault="00A15D7D" w:rsidP="00A15D7D">
      <w:pPr>
        <w:pStyle w:val="ListParagraph"/>
        <w:numPr>
          <w:ilvl w:val="1"/>
          <w:numId w:val="10"/>
        </w:numPr>
      </w:pPr>
      <w:r>
        <w:t>Result</w:t>
      </w:r>
    </w:p>
    <w:p w14:paraId="093F5AE9" w14:textId="77777777" w:rsidR="00A15D7D" w:rsidRDefault="00A15D7D"/>
    <w:p w14:paraId="59E0B73B" w14:textId="77777777" w:rsidR="009B503D" w:rsidRDefault="009B503D"/>
    <w:p w14:paraId="2C0B6821" w14:textId="77777777" w:rsidR="009B503D" w:rsidRDefault="009B503D"/>
    <w:p w14:paraId="2ABBFDA2" w14:textId="77777777" w:rsidR="009B503D" w:rsidRDefault="009B503D"/>
    <w:p w14:paraId="4D07F1CD" w14:textId="77777777" w:rsidR="00E97BFD" w:rsidRDefault="00E97BFD"/>
    <w:p w14:paraId="171AEE09" w14:textId="77777777" w:rsidR="009B503D" w:rsidRDefault="009B503D"/>
    <w:p w14:paraId="1D372771" w14:textId="77777777" w:rsidR="009B503D" w:rsidRDefault="009B503D"/>
    <w:p w14:paraId="1BF286C0" w14:textId="77777777" w:rsidR="009B503D" w:rsidRDefault="009B503D"/>
    <w:p w14:paraId="1E55359E" w14:textId="77777777" w:rsidR="009B503D" w:rsidRDefault="009B503D"/>
    <w:p w14:paraId="44D436D7" w14:textId="77777777" w:rsidR="00E97BFD" w:rsidRDefault="00000000">
      <w:r>
        <w:t>COMMUNICATION SKILLS</w:t>
      </w:r>
    </w:p>
    <w:p w14:paraId="55586734" w14:textId="0FE443E9" w:rsidR="00A15D7D" w:rsidRDefault="00000000" w:rsidP="00A15D7D">
      <w:pPr>
        <w:pStyle w:val="ListParagraph"/>
        <w:numPr>
          <w:ilvl w:val="0"/>
          <w:numId w:val="10"/>
        </w:numPr>
      </w:pPr>
      <w:r>
        <w:t>- Give an example of how you successfully persuaded someone to see things your way.</w:t>
      </w:r>
      <w:r w:rsidR="00A15D7D" w:rsidRPr="00A15D7D">
        <w:t xml:space="preserve"> </w:t>
      </w:r>
      <w:r w:rsidR="00A15D7D">
        <w:t>____________________________</w:t>
      </w:r>
    </w:p>
    <w:p w14:paraId="3B7C27EF" w14:textId="77777777" w:rsidR="00A15D7D" w:rsidRDefault="00A15D7D" w:rsidP="00A15D7D">
      <w:pPr>
        <w:pStyle w:val="ListParagraph"/>
        <w:numPr>
          <w:ilvl w:val="1"/>
          <w:numId w:val="10"/>
        </w:numPr>
      </w:pPr>
      <w:r>
        <w:t>Situation</w:t>
      </w:r>
    </w:p>
    <w:p w14:paraId="2514C0D6" w14:textId="77777777" w:rsidR="00A15D7D" w:rsidRDefault="00A15D7D" w:rsidP="00A15D7D">
      <w:pPr>
        <w:pStyle w:val="ListParagraph"/>
        <w:numPr>
          <w:ilvl w:val="1"/>
          <w:numId w:val="10"/>
        </w:numPr>
      </w:pPr>
      <w:r>
        <w:t>Task</w:t>
      </w:r>
    </w:p>
    <w:p w14:paraId="28369062" w14:textId="77777777" w:rsidR="00A15D7D" w:rsidRDefault="00A15D7D" w:rsidP="00A15D7D">
      <w:pPr>
        <w:pStyle w:val="ListParagraph"/>
        <w:numPr>
          <w:ilvl w:val="1"/>
          <w:numId w:val="10"/>
        </w:numPr>
      </w:pPr>
      <w:r>
        <w:t xml:space="preserve">Action </w:t>
      </w:r>
    </w:p>
    <w:p w14:paraId="504DD3BF" w14:textId="77777777" w:rsidR="00A15D7D" w:rsidRDefault="00A15D7D" w:rsidP="00A15D7D">
      <w:pPr>
        <w:pStyle w:val="ListParagraph"/>
        <w:numPr>
          <w:ilvl w:val="1"/>
          <w:numId w:val="10"/>
        </w:numPr>
      </w:pPr>
      <w:r>
        <w:t>Result</w:t>
      </w:r>
    </w:p>
    <w:p w14:paraId="1C48A921" w14:textId="54C11F8D" w:rsidR="00E97BFD" w:rsidRDefault="00E97BFD"/>
    <w:p w14:paraId="2A8D145B" w14:textId="77777777" w:rsidR="00E97BFD" w:rsidRDefault="00000000">
      <w:r>
        <w:t>- Describe a situation when you had to communicate complex information clearly.</w:t>
      </w:r>
    </w:p>
    <w:p w14:paraId="2F592C86" w14:textId="77777777" w:rsidR="00A15D7D" w:rsidRDefault="00A15D7D" w:rsidP="00A15D7D">
      <w:pPr>
        <w:pStyle w:val="ListParagraph"/>
        <w:numPr>
          <w:ilvl w:val="0"/>
          <w:numId w:val="10"/>
        </w:numPr>
      </w:pPr>
      <w:r>
        <w:t>____________________________</w:t>
      </w:r>
    </w:p>
    <w:p w14:paraId="0B0DCC40" w14:textId="77777777" w:rsidR="00A15D7D" w:rsidRDefault="00A15D7D" w:rsidP="00A15D7D">
      <w:pPr>
        <w:pStyle w:val="ListParagraph"/>
        <w:numPr>
          <w:ilvl w:val="1"/>
          <w:numId w:val="10"/>
        </w:numPr>
      </w:pPr>
      <w:r>
        <w:t>Situation</w:t>
      </w:r>
    </w:p>
    <w:p w14:paraId="2B61763D" w14:textId="77777777" w:rsidR="00A15D7D" w:rsidRDefault="00A15D7D" w:rsidP="00A15D7D">
      <w:pPr>
        <w:pStyle w:val="ListParagraph"/>
        <w:numPr>
          <w:ilvl w:val="1"/>
          <w:numId w:val="10"/>
        </w:numPr>
      </w:pPr>
      <w:r>
        <w:t>Task</w:t>
      </w:r>
    </w:p>
    <w:p w14:paraId="5501C479" w14:textId="77777777" w:rsidR="00A15D7D" w:rsidRDefault="00A15D7D" w:rsidP="00A15D7D">
      <w:pPr>
        <w:pStyle w:val="ListParagraph"/>
        <w:numPr>
          <w:ilvl w:val="1"/>
          <w:numId w:val="10"/>
        </w:numPr>
      </w:pPr>
      <w:r>
        <w:t xml:space="preserve">Action </w:t>
      </w:r>
    </w:p>
    <w:p w14:paraId="3FDB2648" w14:textId="77777777" w:rsidR="00A15D7D" w:rsidRDefault="00A15D7D" w:rsidP="00A15D7D">
      <w:pPr>
        <w:pStyle w:val="ListParagraph"/>
        <w:numPr>
          <w:ilvl w:val="1"/>
          <w:numId w:val="10"/>
        </w:numPr>
      </w:pPr>
      <w:r>
        <w:t>Result</w:t>
      </w:r>
    </w:p>
    <w:p w14:paraId="33E69119" w14:textId="77777777" w:rsidR="00A15D7D" w:rsidRDefault="00A15D7D"/>
    <w:p w14:paraId="0EED49B1" w14:textId="77777777" w:rsidR="00A15D7D" w:rsidRDefault="00A15D7D"/>
    <w:p w14:paraId="0152B7D6" w14:textId="77777777" w:rsidR="00E97BFD" w:rsidRDefault="00000000">
      <w:r>
        <w:t>- Tell me about a time when you had to handle sensitive information.</w:t>
      </w:r>
    </w:p>
    <w:p w14:paraId="58A6894B" w14:textId="59A7B96E" w:rsidR="00A15D7D" w:rsidRDefault="00A15D7D" w:rsidP="00A15D7D">
      <w:pPr>
        <w:pStyle w:val="ListParagraph"/>
        <w:numPr>
          <w:ilvl w:val="0"/>
          <w:numId w:val="10"/>
        </w:numPr>
      </w:pPr>
      <w:r>
        <w:t>Vanderbilt Mortgage -- first time working in information security</w:t>
      </w:r>
    </w:p>
    <w:p w14:paraId="07EDF32B" w14:textId="77777777" w:rsidR="00A15D7D" w:rsidRDefault="00A15D7D" w:rsidP="00A15D7D">
      <w:pPr>
        <w:pStyle w:val="ListParagraph"/>
        <w:numPr>
          <w:ilvl w:val="1"/>
          <w:numId w:val="10"/>
        </w:numPr>
      </w:pPr>
      <w:r>
        <w:t>Situation</w:t>
      </w:r>
    </w:p>
    <w:p w14:paraId="4E9661D5" w14:textId="77777777" w:rsidR="00A15D7D" w:rsidRDefault="00A15D7D" w:rsidP="00A15D7D">
      <w:pPr>
        <w:pStyle w:val="ListParagraph"/>
        <w:numPr>
          <w:ilvl w:val="1"/>
          <w:numId w:val="10"/>
        </w:numPr>
      </w:pPr>
      <w:r>
        <w:t>Task</w:t>
      </w:r>
    </w:p>
    <w:p w14:paraId="7A33FE78" w14:textId="77777777" w:rsidR="00A15D7D" w:rsidRDefault="00A15D7D" w:rsidP="00A15D7D">
      <w:pPr>
        <w:pStyle w:val="ListParagraph"/>
        <w:numPr>
          <w:ilvl w:val="1"/>
          <w:numId w:val="10"/>
        </w:numPr>
      </w:pPr>
      <w:r>
        <w:t xml:space="preserve">Action </w:t>
      </w:r>
    </w:p>
    <w:p w14:paraId="37B6367C" w14:textId="77777777" w:rsidR="00A15D7D" w:rsidRDefault="00A15D7D" w:rsidP="00A15D7D">
      <w:pPr>
        <w:pStyle w:val="ListParagraph"/>
        <w:numPr>
          <w:ilvl w:val="1"/>
          <w:numId w:val="10"/>
        </w:numPr>
      </w:pPr>
      <w:r>
        <w:t>Result</w:t>
      </w:r>
    </w:p>
    <w:p w14:paraId="38D1834A" w14:textId="77777777" w:rsidR="00A15D7D" w:rsidRDefault="00A15D7D"/>
    <w:p w14:paraId="23C947BC" w14:textId="77777777" w:rsidR="009B503D" w:rsidRDefault="009B503D"/>
    <w:p w14:paraId="3A204B19" w14:textId="77777777" w:rsidR="009B503D" w:rsidRDefault="009B503D"/>
    <w:p w14:paraId="52E973CA" w14:textId="77777777" w:rsidR="009B503D" w:rsidRDefault="009B503D"/>
    <w:p w14:paraId="22A29254" w14:textId="77777777" w:rsidR="009B503D" w:rsidRDefault="009B503D"/>
    <w:p w14:paraId="59B2886D" w14:textId="77777777" w:rsidR="009B503D" w:rsidRDefault="009B503D"/>
    <w:p w14:paraId="007C9060" w14:textId="77777777" w:rsidR="009B503D" w:rsidRDefault="009B503D"/>
    <w:p w14:paraId="42D94AC8" w14:textId="77777777" w:rsidR="009B503D" w:rsidRDefault="009B503D"/>
    <w:p w14:paraId="4289C2B1" w14:textId="77777777" w:rsidR="00E97BFD" w:rsidRDefault="00E97BFD"/>
    <w:p w14:paraId="39FED306" w14:textId="77777777" w:rsidR="00E97BFD" w:rsidRDefault="00000000">
      <w:r>
        <w:t>INITIATIVE &amp; MOTIVATION</w:t>
      </w:r>
    </w:p>
    <w:p w14:paraId="7FF25508" w14:textId="77777777" w:rsidR="00E97BFD" w:rsidRDefault="00000000">
      <w:r>
        <w:t xml:space="preserve">- Provide an example of a time when you took </w:t>
      </w:r>
      <w:proofErr w:type="gramStart"/>
      <w:r>
        <w:t>initiative</w:t>
      </w:r>
      <w:proofErr w:type="gramEnd"/>
      <w:r>
        <w:t xml:space="preserve"> beyond your responsibilities.</w:t>
      </w:r>
    </w:p>
    <w:p w14:paraId="6B07909D" w14:textId="77777777" w:rsidR="00A15D7D" w:rsidRDefault="00A15D7D" w:rsidP="00A15D7D">
      <w:pPr>
        <w:pStyle w:val="ListParagraph"/>
        <w:numPr>
          <w:ilvl w:val="0"/>
          <w:numId w:val="10"/>
        </w:numPr>
      </w:pPr>
      <w:r>
        <w:t>____________________________</w:t>
      </w:r>
    </w:p>
    <w:p w14:paraId="1C43BE37" w14:textId="77777777" w:rsidR="00A15D7D" w:rsidRDefault="00A15D7D" w:rsidP="00A15D7D">
      <w:pPr>
        <w:pStyle w:val="ListParagraph"/>
        <w:numPr>
          <w:ilvl w:val="1"/>
          <w:numId w:val="10"/>
        </w:numPr>
      </w:pPr>
      <w:r>
        <w:t>Situation</w:t>
      </w:r>
    </w:p>
    <w:p w14:paraId="6DE4FC19" w14:textId="77777777" w:rsidR="00A15D7D" w:rsidRDefault="00A15D7D" w:rsidP="00A15D7D">
      <w:pPr>
        <w:pStyle w:val="ListParagraph"/>
        <w:numPr>
          <w:ilvl w:val="1"/>
          <w:numId w:val="10"/>
        </w:numPr>
      </w:pPr>
      <w:r>
        <w:t>Task</w:t>
      </w:r>
    </w:p>
    <w:p w14:paraId="04A84D29" w14:textId="77777777" w:rsidR="00A15D7D" w:rsidRDefault="00A15D7D" w:rsidP="00A15D7D">
      <w:pPr>
        <w:pStyle w:val="ListParagraph"/>
        <w:numPr>
          <w:ilvl w:val="1"/>
          <w:numId w:val="10"/>
        </w:numPr>
      </w:pPr>
      <w:r>
        <w:t xml:space="preserve">Action </w:t>
      </w:r>
    </w:p>
    <w:p w14:paraId="47A4DDF5" w14:textId="77777777" w:rsidR="00A15D7D" w:rsidRDefault="00A15D7D" w:rsidP="00A15D7D">
      <w:pPr>
        <w:pStyle w:val="ListParagraph"/>
        <w:numPr>
          <w:ilvl w:val="1"/>
          <w:numId w:val="10"/>
        </w:numPr>
      </w:pPr>
      <w:r>
        <w:t>Result</w:t>
      </w:r>
    </w:p>
    <w:p w14:paraId="3CC4F569" w14:textId="77777777" w:rsidR="00A15D7D" w:rsidRDefault="00A15D7D"/>
    <w:p w14:paraId="227E6DC3" w14:textId="77777777" w:rsidR="00C74007" w:rsidRDefault="00000000">
      <w:r>
        <w:t>- Tell me about a situation where you identified a problem before it became critical.</w:t>
      </w:r>
    </w:p>
    <w:p w14:paraId="54EDDB30" w14:textId="7C389A25" w:rsidR="00E97BFD" w:rsidRDefault="00000000" w:rsidP="00C74007">
      <w:pPr>
        <w:pStyle w:val="ListParagraph"/>
        <w:numPr>
          <w:ilvl w:val="0"/>
          <w:numId w:val="10"/>
        </w:numPr>
      </w:pPr>
      <w:r>
        <w:t>Advance -- Sam and Marie/Scheduling conflicts</w:t>
      </w:r>
    </w:p>
    <w:p w14:paraId="28F72718" w14:textId="77777777" w:rsidR="00C74007" w:rsidRDefault="00C74007" w:rsidP="00C74007">
      <w:pPr>
        <w:pStyle w:val="ListParagraph"/>
        <w:numPr>
          <w:ilvl w:val="1"/>
          <w:numId w:val="10"/>
        </w:numPr>
      </w:pPr>
      <w:r>
        <w:t>Situation</w:t>
      </w:r>
    </w:p>
    <w:p w14:paraId="2CA384FC" w14:textId="77777777" w:rsidR="00C74007" w:rsidRDefault="00C74007" w:rsidP="00C74007">
      <w:pPr>
        <w:pStyle w:val="ListParagraph"/>
        <w:numPr>
          <w:ilvl w:val="1"/>
          <w:numId w:val="10"/>
        </w:numPr>
      </w:pPr>
      <w:r>
        <w:t>Task</w:t>
      </w:r>
    </w:p>
    <w:p w14:paraId="1831730B" w14:textId="77777777" w:rsidR="00C74007" w:rsidRDefault="00C74007" w:rsidP="00C74007">
      <w:pPr>
        <w:pStyle w:val="ListParagraph"/>
        <w:numPr>
          <w:ilvl w:val="1"/>
          <w:numId w:val="10"/>
        </w:numPr>
      </w:pPr>
      <w:r>
        <w:t xml:space="preserve">Action </w:t>
      </w:r>
    </w:p>
    <w:p w14:paraId="7A2CEFC4" w14:textId="740457FC" w:rsidR="00C74007" w:rsidRDefault="00C74007" w:rsidP="00C74007">
      <w:pPr>
        <w:pStyle w:val="ListParagraph"/>
        <w:numPr>
          <w:ilvl w:val="1"/>
          <w:numId w:val="10"/>
        </w:numPr>
      </w:pPr>
      <w:r>
        <w:t>Result</w:t>
      </w:r>
    </w:p>
    <w:p w14:paraId="62CF320E" w14:textId="77777777" w:rsidR="00C74007" w:rsidRDefault="00000000">
      <w:r>
        <w:t>- Describe a goal you set for yourself and how you achieved it.</w:t>
      </w:r>
    </w:p>
    <w:p w14:paraId="1D905801" w14:textId="76457CBC" w:rsidR="00E97BFD" w:rsidRDefault="00000000" w:rsidP="00C74007">
      <w:pPr>
        <w:pStyle w:val="ListParagraph"/>
        <w:numPr>
          <w:ilvl w:val="0"/>
          <w:numId w:val="10"/>
        </w:numPr>
      </w:pPr>
      <w:r>
        <w:t>2016 -- Going back to school</w:t>
      </w:r>
    </w:p>
    <w:p w14:paraId="7CAAF6F9" w14:textId="77777777" w:rsidR="00C74007" w:rsidRDefault="00C74007" w:rsidP="00C74007">
      <w:pPr>
        <w:pStyle w:val="ListParagraph"/>
        <w:numPr>
          <w:ilvl w:val="1"/>
          <w:numId w:val="10"/>
        </w:numPr>
      </w:pPr>
      <w:r>
        <w:t>Situation</w:t>
      </w:r>
    </w:p>
    <w:p w14:paraId="45D19BB4" w14:textId="77777777" w:rsidR="00C74007" w:rsidRDefault="00C74007" w:rsidP="00C74007">
      <w:pPr>
        <w:pStyle w:val="ListParagraph"/>
        <w:numPr>
          <w:ilvl w:val="1"/>
          <w:numId w:val="10"/>
        </w:numPr>
      </w:pPr>
      <w:r>
        <w:t>Task</w:t>
      </w:r>
    </w:p>
    <w:p w14:paraId="154F1BF0" w14:textId="77777777" w:rsidR="00C74007" w:rsidRDefault="00C74007" w:rsidP="00C74007">
      <w:pPr>
        <w:pStyle w:val="ListParagraph"/>
        <w:numPr>
          <w:ilvl w:val="1"/>
          <w:numId w:val="10"/>
        </w:numPr>
      </w:pPr>
      <w:r>
        <w:t xml:space="preserve">Action </w:t>
      </w:r>
    </w:p>
    <w:p w14:paraId="16EF8DF9" w14:textId="77777777" w:rsidR="00C74007" w:rsidRDefault="00C74007" w:rsidP="00C74007">
      <w:pPr>
        <w:pStyle w:val="ListParagraph"/>
        <w:numPr>
          <w:ilvl w:val="1"/>
          <w:numId w:val="10"/>
        </w:numPr>
      </w:pPr>
      <w:r>
        <w:t>Result</w:t>
      </w:r>
    </w:p>
    <w:p w14:paraId="713CF325" w14:textId="77777777" w:rsidR="009B503D" w:rsidRDefault="009B503D" w:rsidP="009B503D"/>
    <w:p w14:paraId="13B66473" w14:textId="77777777" w:rsidR="009B503D" w:rsidRDefault="009B503D" w:rsidP="009B503D"/>
    <w:p w14:paraId="27C60044" w14:textId="77777777" w:rsidR="009B503D" w:rsidRDefault="009B503D" w:rsidP="009B503D"/>
    <w:p w14:paraId="43086F7C" w14:textId="77777777" w:rsidR="009B503D" w:rsidRDefault="009B503D" w:rsidP="009B503D"/>
    <w:p w14:paraId="4A7A8A6A" w14:textId="77777777" w:rsidR="009B503D" w:rsidRDefault="009B503D" w:rsidP="009B503D"/>
    <w:p w14:paraId="2267F88A" w14:textId="77777777" w:rsidR="009B503D" w:rsidRDefault="009B503D" w:rsidP="009B503D"/>
    <w:p w14:paraId="394A1D00" w14:textId="77777777" w:rsidR="009B503D" w:rsidRDefault="009B503D" w:rsidP="009B503D"/>
    <w:p w14:paraId="292C8BDF" w14:textId="77777777" w:rsidR="009B503D" w:rsidRDefault="009B503D" w:rsidP="009B503D"/>
    <w:p w14:paraId="409602F1" w14:textId="77777777" w:rsidR="009B503D" w:rsidRDefault="009B503D" w:rsidP="009B503D"/>
    <w:p w14:paraId="6579AA34" w14:textId="77777777" w:rsidR="0085746B" w:rsidRDefault="0085746B" w:rsidP="0085746B"/>
    <w:p w14:paraId="4999B167" w14:textId="77777777" w:rsidR="00E97BFD" w:rsidRDefault="00000000">
      <w:r>
        <w:lastRenderedPageBreak/>
        <w:t>TIME MANAGEMENT &amp; ORGANIZATION</w:t>
      </w:r>
    </w:p>
    <w:p w14:paraId="78DAFF80" w14:textId="77777777" w:rsidR="00C74007" w:rsidRDefault="00000000">
      <w:r>
        <w:t>- Share a situation where you managed a large workload under tight deadlines.</w:t>
      </w:r>
    </w:p>
    <w:p w14:paraId="7738D765" w14:textId="294DA3F5" w:rsidR="00E97BFD" w:rsidRDefault="00000000" w:rsidP="00C74007">
      <w:pPr>
        <w:pStyle w:val="ListParagraph"/>
        <w:numPr>
          <w:ilvl w:val="0"/>
          <w:numId w:val="10"/>
        </w:numPr>
      </w:pPr>
      <w:r>
        <w:t>Last semester of MSBA -- Deep learning, Capstone, Text mining</w:t>
      </w:r>
    </w:p>
    <w:p w14:paraId="79F2AC5A" w14:textId="77777777" w:rsidR="00C74007" w:rsidRDefault="00C74007" w:rsidP="00C74007">
      <w:pPr>
        <w:pStyle w:val="ListParagraph"/>
        <w:numPr>
          <w:ilvl w:val="1"/>
          <w:numId w:val="10"/>
        </w:numPr>
      </w:pPr>
      <w:r>
        <w:t>Situation</w:t>
      </w:r>
    </w:p>
    <w:p w14:paraId="6DCAF78C" w14:textId="77777777" w:rsidR="00C74007" w:rsidRDefault="00C74007" w:rsidP="00C74007">
      <w:pPr>
        <w:pStyle w:val="ListParagraph"/>
        <w:numPr>
          <w:ilvl w:val="1"/>
          <w:numId w:val="10"/>
        </w:numPr>
      </w:pPr>
      <w:r>
        <w:t>Task</w:t>
      </w:r>
    </w:p>
    <w:p w14:paraId="1E87A3A2" w14:textId="77777777" w:rsidR="00C74007" w:rsidRDefault="00C74007" w:rsidP="00C74007">
      <w:pPr>
        <w:pStyle w:val="ListParagraph"/>
        <w:numPr>
          <w:ilvl w:val="1"/>
          <w:numId w:val="10"/>
        </w:numPr>
      </w:pPr>
      <w:r>
        <w:t xml:space="preserve">Action </w:t>
      </w:r>
    </w:p>
    <w:p w14:paraId="0A9B1148" w14:textId="16A69F90" w:rsidR="00C74007" w:rsidRDefault="00C74007" w:rsidP="00C74007">
      <w:pPr>
        <w:pStyle w:val="ListParagraph"/>
        <w:numPr>
          <w:ilvl w:val="1"/>
          <w:numId w:val="10"/>
        </w:numPr>
      </w:pPr>
      <w:r>
        <w:t>Result</w:t>
      </w:r>
    </w:p>
    <w:p w14:paraId="0DF5FF20" w14:textId="77777777" w:rsidR="00C74007" w:rsidRDefault="00000000">
      <w:r>
        <w:t>- Describe a time when you effectively prioritized tasks to meet goals.</w:t>
      </w:r>
    </w:p>
    <w:p w14:paraId="1D67A503" w14:textId="475E37A8" w:rsidR="00E97BFD" w:rsidRDefault="00000000" w:rsidP="00C74007">
      <w:pPr>
        <w:pStyle w:val="ListParagraph"/>
        <w:numPr>
          <w:ilvl w:val="0"/>
          <w:numId w:val="10"/>
        </w:numPr>
      </w:pPr>
      <w:r>
        <w:t>Last semester of MSBA -- Deliverables balancing, client meetings, and coursework</w:t>
      </w:r>
    </w:p>
    <w:p w14:paraId="3486F150" w14:textId="77777777" w:rsidR="00C74007" w:rsidRDefault="00C74007" w:rsidP="00C74007">
      <w:pPr>
        <w:pStyle w:val="ListParagraph"/>
        <w:numPr>
          <w:ilvl w:val="1"/>
          <w:numId w:val="10"/>
        </w:numPr>
      </w:pPr>
      <w:r>
        <w:t>Situation</w:t>
      </w:r>
    </w:p>
    <w:p w14:paraId="37E45D15" w14:textId="77777777" w:rsidR="00C74007" w:rsidRDefault="00C74007" w:rsidP="00C74007">
      <w:pPr>
        <w:pStyle w:val="ListParagraph"/>
        <w:numPr>
          <w:ilvl w:val="1"/>
          <w:numId w:val="10"/>
        </w:numPr>
      </w:pPr>
      <w:r>
        <w:t>Task</w:t>
      </w:r>
    </w:p>
    <w:p w14:paraId="4ED3D25C" w14:textId="77777777" w:rsidR="00C74007" w:rsidRDefault="00C74007" w:rsidP="00C74007">
      <w:pPr>
        <w:pStyle w:val="ListParagraph"/>
        <w:numPr>
          <w:ilvl w:val="1"/>
          <w:numId w:val="10"/>
        </w:numPr>
      </w:pPr>
      <w:r>
        <w:t xml:space="preserve">Action </w:t>
      </w:r>
    </w:p>
    <w:p w14:paraId="1D67DC9B" w14:textId="6EDB8AC7" w:rsidR="0085746B" w:rsidRDefault="00C74007" w:rsidP="00C74007">
      <w:pPr>
        <w:pStyle w:val="ListParagraph"/>
        <w:numPr>
          <w:ilvl w:val="1"/>
          <w:numId w:val="10"/>
        </w:numPr>
      </w:pPr>
      <w:r>
        <w:t>Result</w:t>
      </w:r>
    </w:p>
    <w:p w14:paraId="4D1D68B3" w14:textId="21D5971C" w:rsidR="00C74007" w:rsidRDefault="00000000">
      <w:r>
        <w:t>- Tell me about an occasion when you successfully organized a complex project.</w:t>
      </w:r>
    </w:p>
    <w:p w14:paraId="7A469035" w14:textId="288893CA" w:rsidR="00E97BFD" w:rsidRDefault="00000000" w:rsidP="00C74007">
      <w:pPr>
        <w:pStyle w:val="ListParagraph"/>
        <w:numPr>
          <w:ilvl w:val="0"/>
          <w:numId w:val="10"/>
        </w:numPr>
      </w:pPr>
      <w:r>
        <w:t>Last semester of MSBA -- Coordinating Capstone milestones with multiple stakeholders</w:t>
      </w:r>
    </w:p>
    <w:p w14:paraId="451D729B" w14:textId="77777777" w:rsidR="00C74007" w:rsidRDefault="00C74007" w:rsidP="00C74007">
      <w:pPr>
        <w:pStyle w:val="ListParagraph"/>
        <w:numPr>
          <w:ilvl w:val="1"/>
          <w:numId w:val="10"/>
        </w:numPr>
      </w:pPr>
      <w:r>
        <w:t>Situation</w:t>
      </w:r>
    </w:p>
    <w:p w14:paraId="15C28BA3" w14:textId="77777777" w:rsidR="00C74007" w:rsidRDefault="00C74007" w:rsidP="00C74007">
      <w:pPr>
        <w:pStyle w:val="ListParagraph"/>
        <w:numPr>
          <w:ilvl w:val="1"/>
          <w:numId w:val="10"/>
        </w:numPr>
      </w:pPr>
      <w:r>
        <w:t>Task</w:t>
      </w:r>
    </w:p>
    <w:p w14:paraId="6373B232" w14:textId="77777777" w:rsidR="00C74007" w:rsidRDefault="00C74007" w:rsidP="00C74007">
      <w:pPr>
        <w:pStyle w:val="ListParagraph"/>
        <w:numPr>
          <w:ilvl w:val="1"/>
          <w:numId w:val="10"/>
        </w:numPr>
      </w:pPr>
      <w:r>
        <w:t xml:space="preserve">Action </w:t>
      </w:r>
    </w:p>
    <w:p w14:paraId="207D31B9" w14:textId="77777777" w:rsidR="009B503D" w:rsidRDefault="00C74007" w:rsidP="009B503D">
      <w:pPr>
        <w:pStyle w:val="ListParagraph"/>
        <w:numPr>
          <w:ilvl w:val="1"/>
          <w:numId w:val="10"/>
        </w:numPr>
      </w:pPr>
      <w:r>
        <w:t>Resul</w:t>
      </w:r>
    </w:p>
    <w:p w14:paraId="785C5479" w14:textId="77777777" w:rsidR="009B503D" w:rsidRDefault="009B503D" w:rsidP="009B503D">
      <w:pPr>
        <w:pStyle w:val="ListParagraph"/>
        <w:numPr>
          <w:ilvl w:val="1"/>
          <w:numId w:val="10"/>
        </w:numPr>
      </w:pPr>
    </w:p>
    <w:p w14:paraId="0017480E" w14:textId="7DE9407F" w:rsidR="00E97BFD" w:rsidRDefault="00000000" w:rsidP="009B503D">
      <w:pPr>
        <w:pStyle w:val="ListParagraph"/>
        <w:numPr>
          <w:ilvl w:val="1"/>
          <w:numId w:val="10"/>
        </w:numPr>
      </w:pPr>
      <w:r>
        <w:t>CUSTOMER SERVICE &amp; CLIENT INTERACTION</w:t>
      </w:r>
    </w:p>
    <w:p w14:paraId="1833EBDF" w14:textId="77777777" w:rsidR="00E97BFD" w:rsidRDefault="00000000">
      <w:r>
        <w:t>- Describe a situation where you went above and beyond for a customer or client.</w:t>
      </w:r>
    </w:p>
    <w:p w14:paraId="284F78B5" w14:textId="1422B098" w:rsidR="00A15D7D" w:rsidRDefault="00A15D7D" w:rsidP="00A15D7D">
      <w:pPr>
        <w:pStyle w:val="ListParagraph"/>
        <w:numPr>
          <w:ilvl w:val="0"/>
          <w:numId w:val="10"/>
        </w:numPr>
      </w:pPr>
      <w:r>
        <w:t>____________________________</w:t>
      </w:r>
    </w:p>
    <w:p w14:paraId="0BD67F17" w14:textId="77777777" w:rsidR="00A15D7D" w:rsidRDefault="00A15D7D" w:rsidP="00A15D7D">
      <w:pPr>
        <w:pStyle w:val="ListParagraph"/>
        <w:numPr>
          <w:ilvl w:val="1"/>
          <w:numId w:val="10"/>
        </w:numPr>
      </w:pPr>
      <w:r>
        <w:t>Situation</w:t>
      </w:r>
    </w:p>
    <w:p w14:paraId="3ED645D6" w14:textId="77777777" w:rsidR="00A15D7D" w:rsidRDefault="00A15D7D" w:rsidP="00A15D7D">
      <w:pPr>
        <w:pStyle w:val="ListParagraph"/>
        <w:numPr>
          <w:ilvl w:val="1"/>
          <w:numId w:val="10"/>
        </w:numPr>
      </w:pPr>
      <w:r>
        <w:t>Task</w:t>
      </w:r>
    </w:p>
    <w:p w14:paraId="3D41EA39" w14:textId="77777777" w:rsidR="00A15D7D" w:rsidRDefault="00A15D7D" w:rsidP="00A15D7D">
      <w:pPr>
        <w:pStyle w:val="ListParagraph"/>
        <w:numPr>
          <w:ilvl w:val="1"/>
          <w:numId w:val="10"/>
        </w:numPr>
      </w:pPr>
      <w:r>
        <w:t xml:space="preserve">Action </w:t>
      </w:r>
    </w:p>
    <w:p w14:paraId="24C3717D" w14:textId="77777777" w:rsidR="00A15D7D" w:rsidRDefault="00A15D7D" w:rsidP="00A15D7D">
      <w:pPr>
        <w:pStyle w:val="ListParagraph"/>
        <w:numPr>
          <w:ilvl w:val="1"/>
          <w:numId w:val="10"/>
        </w:numPr>
      </w:pPr>
      <w:r>
        <w:t>Result</w:t>
      </w:r>
    </w:p>
    <w:p w14:paraId="1AEC98FD" w14:textId="77777777" w:rsidR="00E97BFD" w:rsidRDefault="00000000">
      <w:r>
        <w:t>- Can you give me an example of dealing effectively with an unhappy customer?</w:t>
      </w:r>
    </w:p>
    <w:p w14:paraId="49351278" w14:textId="77777777" w:rsidR="00A15D7D" w:rsidRDefault="00A15D7D" w:rsidP="00A15D7D">
      <w:pPr>
        <w:pStyle w:val="ListParagraph"/>
        <w:numPr>
          <w:ilvl w:val="0"/>
          <w:numId w:val="10"/>
        </w:numPr>
      </w:pPr>
      <w:r>
        <w:t>____________________________</w:t>
      </w:r>
    </w:p>
    <w:p w14:paraId="14126B20" w14:textId="77777777" w:rsidR="00A15D7D" w:rsidRDefault="00A15D7D" w:rsidP="00A15D7D">
      <w:pPr>
        <w:pStyle w:val="ListParagraph"/>
        <w:numPr>
          <w:ilvl w:val="1"/>
          <w:numId w:val="10"/>
        </w:numPr>
      </w:pPr>
      <w:r>
        <w:t>Situation</w:t>
      </w:r>
    </w:p>
    <w:p w14:paraId="21A462D3" w14:textId="77777777" w:rsidR="00A15D7D" w:rsidRDefault="00A15D7D" w:rsidP="00A15D7D">
      <w:pPr>
        <w:pStyle w:val="ListParagraph"/>
        <w:numPr>
          <w:ilvl w:val="1"/>
          <w:numId w:val="10"/>
        </w:numPr>
      </w:pPr>
      <w:r>
        <w:t>Task</w:t>
      </w:r>
    </w:p>
    <w:p w14:paraId="3A6FF4F8" w14:textId="77777777" w:rsidR="00A15D7D" w:rsidRDefault="00A15D7D" w:rsidP="00A15D7D">
      <w:pPr>
        <w:pStyle w:val="ListParagraph"/>
        <w:numPr>
          <w:ilvl w:val="1"/>
          <w:numId w:val="10"/>
        </w:numPr>
      </w:pPr>
      <w:r>
        <w:t xml:space="preserve">Action </w:t>
      </w:r>
    </w:p>
    <w:p w14:paraId="7415B066" w14:textId="77777777" w:rsidR="00A15D7D" w:rsidRDefault="00A15D7D" w:rsidP="00A15D7D">
      <w:pPr>
        <w:pStyle w:val="ListParagraph"/>
        <w:numPr>
          <w:ilvl w:val="1"/>
          <w:numId w:val="10"/>
        </w:numPr>
      </w:pPr>
      <w:r>
        <w:t>Result</w:t>
      </w:r>
    </w:p>
    <w:p w14:paraId="7974FC40" w14:textId="77777777" w:rsidR="00A15D7D" w:rsidRDefault="00A15D7D"/>
    <w:p w14:paraId="01B5F447" w14:textId="77777777" w:rsidR="00E97BFD" w:rsidRDefault="00000000">
      <w:r>
        <w:lastRenderedPageBreak/>
        <w:t>- Tell me about a time when you had to build or maintain relationships with a difficult client.</w:t>
      </w:r>
    </w:p>
    <w:p w14:paraId="577BC9F2" w14:textId="77777777" w:rsidR="00A15D7D" w:rsidRDefault="00A15D7D" w:rsidP="00A15D7D">
      <w:pPr>
        <w:pStyle w:val="ListParagraph"/>
        <w:numPr>
          <w:ilvl w:val="0"/>
          <w:numId w:val="10"/>
        </w:numPr>
      </w:pPr>
      <w:r>
        <w:t>____________________________</w:t>
      </w:r>
    </w:p>
    <w:p w14:paraId="42FF28AC" w14:textId="77777777" w:rsidR="00A15D7D" w:rsidRDefault="00A15D7D" w:rsidP="00A15D7D">
      <w:pPr>
        <w:pStyle w:val="ListParagraph"/>
        <w:numPr>
          <w:ilvl w:val="1"/>
          <w:numId w:val="10"/>
        </w:numPr>
      </w:pPr>
      <w:r>
        <w:t>Situation</w:t>
      </w:r>
    </w:p>
    <w:p w14:paraId="51C82D91" w14:textId="77777777" w:rsidR="00A15D7D" w:rsidRDefault="00A15D7D" w:rsidP="00A15D7D">
      <w:pPr>
        <w:pStyle w:val="ListParagraph"/>
        <w:numPr>
          <w:ilvl w:val="1"/>
          <w:numId w:val="10"/>
        </w:numPr>
      </w:pPr>
      <w:r>
        <w:t>Task</w:t>
      </w:r>
    </w:p>
    <w:p w14:paraId="078900C6" w14:textId="77777777" w:rsidR="00A15D7D" w:rsidRDefault="00A15D7D" w:rsidP="00A15D7D">
      <w:pPr>
        <w:pStyle w:val="ListParagraph"/>
        <w:numPr>
          <w:ilvl w:val="1"/>
          <w:numId w:val="10"/>
        </w:numPr>
      </w:pPr>
      <w:r>
        <w:t xml:space="preserve">Action </w:t>
      </w:r>
    </w:p>
    <w:p w14:paraId="2DEF7164" w14:textId="77777777" w:rsidR="00A15D7D" w:rsidRDefault="00A15D7D" w:rsidP="00A15D7D">
      <w:pPr>
        <w:pStyle w:val="ListParagraph"/>
        <w:numPr>
          <w:ilvl w:val="1"/>
          <w:numId w:val="10"/>
        </w:numPr>
      </w:pPr>
      <w:r>
        <w:t>Result</w:t>
      </w:r>
    </w:p>
    <w:p w14:paraId="3C690B4E" w14:textId="77777777" w:rsidR="00E97BFD" w:rsidRDefault="00E97BFD"/>
    <w:p w14:paraId="24E37C11" w14:textId="77777777" w:rsidR="00E97BFD" w:rsidRDefault="00000000">
      <w:r>
        <w:t>HOW TO APPLY THE STAR METHOD</w:t>
      </w:r>
    </w:p>
    <w:p w14:paraId="461B62A8" w14:textId="77777777" w:rsidR="00E97BFD" w:rsidRDefault="00000000">
      <w:r>
        <w:t>- S (Situation): Briefly set the context.</w:t>
      </w:r>
    </w:p>
    <w:p w14:paraId="23A48FA4" w14:textId="77777777" w:rsidR="00E97BFD" w:rsidRDefault="00000000">
      <w:r>
        <w:t>- T (Task): Explain your role or responsibility.</w:t>
      </w:r>
    </w:p>
    <w:p w14:paraId="7B273A6D" w14:textId="77777777" w:rsidR="00E97BFD" w:rsidRDefault="00000000">
      <w:r>
        <w:t>- A (Action): Clearly detail the specific actions you took.</w:t>
      </w:r>
    </w:p>
    <w:p w14:paraId="2AF95C1D" w14:textId="77777777" w:rsidR="00E97BFD" w:rsidRDefault="00000000">
      <w:r>
        <w:t>- R (Result): State the outcome and emphasize your achievements or lessons learned.</w:t>
      </w:r>
    </w:p>
    <w:p w14:paraId="3B4F8965" w14:textId="77777777" w:rsidR="00E97BFD" w:rsidRDefault="00E97BFD"/>
    <w:p w14:paraId="7556BEC1" w14:textId="77777777" w:rsidR="00E97BFD" w:rsidRDefault="00000000">
      <w:r>
        <w:t>Practicing answers to these questions using the STAR format will help ensure you provide structured, clear, and compelling responses in your interview.</w:t>
      </w:r>
    </w:p>
    <w:p w14:paraId="1BE0F4DE" w14:textId="77777777" w:rsidR="00E97BFD" w:rsidRDefault="00E97BFD"/>
    <w:sectPr w:rsidR="00E97B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953D50"/>
    <w:multiLevelType w:val="hybridMultilevel"/>
    <w:tmpl w:val="B664C03C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1BC2060F"/>
    <w:multiLevelType w:val="hybridMultilevel"/>
    <w:tmpl w:val="58E6D124"/>
    <w:lvl w:ilvl="0" w:tplc="562C403E">
      <w:start w:val="2016"/>
      <w:numFmt w:val="bullet"/>
      <w:lvlText w:val="-"/>
      <w:lvlJc w:val="left"/>
      <w:pPr>
        <w:ind w:left="45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52254"/>
    <w:multiLevelType w:val="hybridMultilevel"/>
    <w:tmpl w:val="43AA3C3A"/>
    <w:lvl w:ilvl="0" w:tplc="562C403E">
      <w:start w:val="2016"/>
      <w:numFmt w:val="bullet"/>
      <w:lvlText w:val="-"/>
      <w:lvlJc w:val="left"/>
      <w:pPr>
        <w:ind w:left="45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C2288E"/>
    <w:multiLevelType w:val="hybridMultilevel"/>
    <w:tmpl w:val="ADBC7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C975FE"/>
    <w:multiLevelType w:val="hybridMultilevel"/>
    <w:tmpl w:val="AC667AE8"/>
    <w:lvl w:ilvl="0" w:tplc="562C403E">
      <w:start w:val="2016"/>
      <w:numFmt w:val="bullet"/>
      <w:lvlText w:val="-"/>
      <w:lvlJc w:val="left"/>
      <w:pPr>
        <w:ind w:left="45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0451ED"/>
    <w:multiLevelType w:val="hybridMultilevel"/>
    <w:tmpl w:val="6E32E076"/>
    <w:lvl w:ilvl="0" w:tplc="562C403E">
      <w:start w:val="2016"/>
      <w:numFmt w:val="bullet"/>
      <w:lvlText w:val="-"/>
      <w:lvlJc w:val="left"/>
      <w:pPr>
        <w:ind w:left="45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B149FF"/>
    <w:multiLevelType w:val="hybridMultilevel"/>
    <w:tmpl w:val="1DF23468"/>
    <w:lvl w:ilvl="0" w:tplc="562C403E">
      <w:start w:val="2016"/>
      <w:numFmt w:val="bullet"/>
      <w:lvlText w:val="-"/>
      <w:lvlJc w:val="left"/>
      <w:pPr>
        <w:ind w:left="45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603997563">
    <w:abstractNumId w:val="8"/>
  </w:num>
  <w:num w:numId="2" w16cid:durableId="859928668">
    <w:abstractNumId w:val="6"/>
  </w:num>
  <w:num w:numId="3" w16cid:durableId="1434936393">
    <w:abstractNumId w:val="5"/>
  </w:num>
  <w:num w:numId="4" w16cid:durableId="381907758">
    <w:abstractNumId w:val="4"/>
  </w:num>
  <w:num w:numId="5" w16cid:durableId="863906037">
    <w:abstractNumId w:val="7"/>
  </w:num>
  <w:num w:numId="6" w16cid:durableId="1367172754">
    <w:abstractNumId w:val="3"/>
  </w:num>
  <w:num w:numId="7" w16cid:durableId="1512790993">
    <w:abstractNumId w:val="2"/>
  </w:num>
  <w:num w:numId="8" w16cid:durableId="1762603000">
    <w:abstractNumId w:val="1"/>
  </w:num>
  <w:num w:numId="9" w16cid:durableId="122308727">
    <w:abstractNumId w:val="0"/>
  </w:num>
  <w:num w:numId="10" w16cid:durableId="622417560">
    <w:abstractNumId w:val="12"/>
  </w:num>
  <w:num w:numId="11" w16cid:durableId="91975150">
    <w:abstractNumId w:val="9"/>
  </w:num>
  <w:num w:numId="12" w16cid:durableId="181938796">
    <w:abstractNumId w:val="15"/>
  </w:num>
  <w:num w:numId="13" w16cid:durableId="658388059">
    <w:abstractNumId w:val="11"/>
  </w:num>
  <w:num w:numId="14" w16cid:durableId="2086953216">
    <w:abstractNumId w:val="14"/>
  </w:num>
  <w:num w:numId="15" w16cid:durableId="1098138752">
    <w:abstractNumId w:val="10"/>
  </w:num>
  <w:num w:numId="16" w16cid:durableId="19621037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168F"/>
    <w:rsid w:val="0015074B"/>
    <w:rsid w:val="0029639D"/>
    <w:rsid w:val="00326F90"/>
    <w:rsid w:val="0065463D"/>
    <w:rsid w:val="0085746B"/>
    <w:rsid w:val="009B503D"/>
    <w:rsid w:val="00A15D7D"/>
    <w:rsid w:val="00AA1D8D"/>
    <w:rsid w:val="00B47730"/>
    <w:rsid w:val="00B63596"/>
    <w:rsid w:val="00C74007"/>
    <w:rsid w:val="00CB0664"/>
    <w:rsid w:val="00E97B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0D4FF9"/>
  <w14:defaultImageDpi w14:val="300"/>
  <w15:docId w15:val="{CEAA765D-08C8-47BA-B234-025968919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Taal, Paul Jason</cp:lastModifiedBy>
  <cp:revision>2</cp:revision>
  <dcterms:created xsi:type="dcterms:W3CDTF">2025-06-12T13:13:00Z</dcterms:created>
  <dcterms:modified xsi:type="dcterms:W3CDTF">2025-06-12T13:13:00Z</dcterms:modified>
  <cp:category/>
</cp:coreProperties>
</file>